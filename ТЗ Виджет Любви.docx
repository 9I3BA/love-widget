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AAC6" w14:textId="77777777" w:rsidR="00F24D8F" w:rsidRPr="00201CE1" w:rsidRDefault="00000000">
      <w:pPr>
        <w:pStyle w:val="1"/>
        <w:rPr>
          <w:rFonts w:ascii="Times New Roman" w:hAnsi="Times New Roman" w:cs="Times New Roman"/>
          <w:lang w:val="ru-RU"/>
        </w:rPr>
      </w:pPr>
      <w:r w:rsidRPr="00201CE1">
        <w:rPr>
          <w:rFonts w:ascii="Times New Roman" w:hAnsi="Times New Roman" w:cs="Times New Roman"/>
          <w:lang w:val="ru-RU"/>
        </w:rPr>
        <w:t>Техническое задание</w:t>
      </w:r>
    </w:p>
    <w:p w14:paraId="0E61156C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1. Краткое описание проекта (суть)</w:t>
      </w:r>
    </w:p>
    <w:p w14:paraId="3D7F7925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Название мобильного приложения: «Виджет любви»</w:t>
      </w:r>
    </w:p>
    <w:p w14:paraId="5E576106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Мобильное </w:t>
      </w:r>
      <w:r w:rsidRPr="00201CE1">
        <w:rPr>
          <w:rFonts w:ascii="Times New Roman" w:hAnsi="Times New Roman" w:cs="Times New Roman"/>
          <w:sz w:val="28"/>
          <w:szCs w:val="28"/>
        </w:rPr>
        <w:t>Android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 в формате виджета, разработанное на </w:t>
      </w:r>
      <w:r w:rsidRPr="00201CE1">
        <w:rPr>
          <w:rFonts w:ascii="Times New Roman" w:hAnsi="Times New Roman" w:cs="Times New Roman"/>
          <w:sz w:val="28"/>
          <w:szCs w:val="28"/>
        </w:rPr>
        <w:t>Kotlin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. Приложение помогает парам сохранять тёплые эмоции и внимание друг к другу, отслеживает количество дней, проведённых вместе, напоминает о памятных датах и годовщинах, позволяет персонализировать интерфейс фотографиями и отображает важные моменты прямо на экране блокировки.</w:t>
      </w:r>
    </w:p>
    <w:p w14:paraId="59320230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Цель: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Поддерживать внимание к отношениям через цифровые напоминания.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Создавать новые совместные традиции и укреплять эмоциональную связь.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Предоставить удобный и красивый инструмент заботы о чувствах.</w:t>
      </w:r>
    </w:p>
    <w:p w14:paraId="6E8AD190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Аналоги: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«Виджет д-день любви» (</w:t>
      </w:r>
      <w:r w:rsidRPr="00201CE1">
        <w:rPr>
          <w:rFonts w:ascii="Times New Roman" w:hAnsi="Times New Roman" w:cs="Times New Roman"/>
          <w:sz w:val="28"/>
          <w:szCs w:val="28"/>
        </w:rPr>
        <w:t>Android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Мини-приложение «</w:t>
      </w:r>
      <w:r w:rsidRPr="00201CE1">
        <w:rPr>
          <w:rFonts w:ascii="Times New Roman" w:hAnsi="Times New Roman" w:cs="Times New Roman"/>
          <w:sz w:val="28"/>
          <w:szCs w:val="28"/>
        </w:rPr>
        <w:t>Love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1CE1">
        <w:rPr>
          <w:rFonts w:ascii="Times New Roman" w:hAnsi="Times New Roman" w:cs="Times New Roman"/>
          <w:sz w:val="28"/>
          <w:szCs w:val="28"/>
        </w:rPr>
        <w:t>Duo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» в </w:t>
      </w:r>
      <w:r w:rsidRPr="00201CE1">
        <w:rPr>
          <w:rFonts w:ascii="Times New Roman" w:hAnsi="Times New Roman" w:cs="Times New Roman"/>
          <w:sz w:val="28"/>
          <w:szCs w:val="28"/>
        </w:rPr>
        <w:t>Telegram</w:t>
      </w:r>
    </w:p>
    <w:p w14:paraId="5E967141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Дата сдачи: 17.11.2025 (для группы 410–413)</w:t>
      </w:r>
    </w:p>
    <w:p w14:paraId="4C83B2D7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2. Основные требования (Функциональные)</w:t>
      </w:r>
    </w:p>
    <w:p w14:paraId="7370AEFB" w14:textId="77777777" w:rsidR="00F24D8F" w:rsidRPr="00201CE1" w:rsidRDefault="00000000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2.1. Пользовательские роли</w:t>
      </w:r>
    </w:p>
    <w:p w14:paraId="44F5BAF6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Пользователь (основная роль):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Настройка даты начала отношений.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Добавление памятных дат и годовщин.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Персонализация виджета (фотографии, подписи, стиль уведомлений).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Просмотр иконок с фотографиями на календаре.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Получение уведомлений и напоминаний.</w:t>
      </w:r>
    </w:p>
    <w:p w14:paraId="221238E0" w14:textId="77777777" w:rsidR="00F24D8F" w:rsidRPr="00201CE1" w:rsidRDefault="00000000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lastRenderedPageBreak/>
        <w:t>2.2. Базовый функционал (</w:t>
      </w:r>
      <w:r w:rsidRPr="00201CE1">
        <w:rPr>
          <w:rFonts w:ascii="Times New Roman" w:hAnsi="Times New Roman" w:cs="Times New Roman"/>
          <w:sz w:val="28"/>
          <w:szCs w:val="28"/>
        </w:rPr>
        <w:t>MVP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01CA41F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- Подсчёт количества дней в отношениях.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Уведомления о памятных датах и годовщинах.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Возможность закрепить виджет на экране блокировки.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Добавление и хранение пользовательских фотографий.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Минимальные настройки (тема оформления, подписи).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Хранение данных локально (</w:t>
      </w:r>
      <w:proofErr w:type="spellStart"/>
      <w:r w:rsidRPr="00201CE1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201CE1">
        <w:rPr>
          <w:rFonts w:ascii="Times New Roman" w:hAnsi="Times New Roman" w:cs="Times New Roman"/>
          <w:sz w:val="28"/>
          <w:szCs w:val="28"/>
        </w:rPr>
        <w:t>Room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D0FC52" w14:textId="77777777" w:rsidR="00F24D8F" w:rsidRPr="00201CE1" w:rsidRDefault="00000000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2.3. Нефункциональные требования</w:t>
      </w:r>
    </w:p>
    <w:p w14:paraId="4D6CC56F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- Платформа: </w:t>
      </w:r>
      <w:r w:rsidRPr="00201CE1">
        <w:rPr>
          <w:rFonts w:ascii="Times New Roman" w:hAnsi="Times New Roman" w:cs="Times New Roman"/>
          <w:sz w:val="28"/>
          <w:szCs w:val="28"/>
        </w:rPr>
        <w:t>Android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8.0+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Время отклика </w:t>
      </w:r>
      <w:r w:rsidRPr="00201CE1">
        <w:rPr>
          <w:rFonts w:ascii="Times New Roman" w:hAnsi="Times New Roman" w:cs="Times New Roman"/>
          <w:sz w:val="28"/>
          <w:szCs w:val="28"/>
        </w:rPr>
        <w:t>UI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: &lt;200 мс на основных экранах.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Безопасность: данные только на устройстве, без передачи в сеть.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Конфиденциальность: минимальные разрешения.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Локализация: </w:t>
      </w:r>
      <w:r w:rsidRPr="00201CE1">
        <w:rPr>
          <w:rFonts w:ascii="Times New Roman" w:hAnsi="Times New Roman" w:cs="Times New Roman"/>
          <w:sz w:val="28"/>
          <w:szCs w:val="28"/>
        </w:rPr>
        <w:t>RU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01CE1">
        <w:rPr>
          <w:rFonts w:ascii="Times New Roman" w:hAnsi="Times New Roman" w:cs="Times New Roman"/>
          <w:sz w:val="28"/>
          <w:szCs w:val="28"/>
        </w:rPr>
        <w:t>EN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опционально).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Доступность: масштабирование шрифта, контрастный интерфейс.</w:t>
      </w:r>
    </w:p>
    <w:p w14:paraId="60DEFF86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3. Предложенный стек технологий</w:t>
      </w:r>
    </w:p>
    <w:p w14:paraId="65FDAD77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- Язык: </w:t>
      </w:r>
      <w:r w:rsidRPr="00201CE1">
        <w:rPr>
          <w:rFonts w:ascii="Times New Roman" w:hAnsi="Times New Roman" w:cs="Times New Roman"/>
          <w:sz w:val="28"/>
          <w:szCs w:val="28"/>
        </w:rPr>
        <w:t>Kotlin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201CE1">
        <w:rPr>
          <w:rFonts w:ascii="Times New Roman" w:hAnsi="Times New Roman" w:cs="Times New Roman"/>
          <w:sz w:val="28"/>
          <w:szCs w:val="28"/>
        </w:rPr>
        <w:t>IDE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01CE1">
        <w:rPr>
          <w:rFonts w:ascii="Times New Roman" w:hAnsi="Times New Roman" w:cs="Times New Roman"/>
          <w:sz w:val="28"/>
          <w:szCs w:val="28"/>
        </w:rPr>
        <w:t>Android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1CE1">
        <w:rPr>
          <w:rFonts w:ascii="Times New Roman" w:hAnsi="Times New Roman" w:cs="Times New Roman"/>
          <w:sz w:val="28"/>
          <w:szCs w:val="28"/>
        </w:rPr>
        <w:t>Studio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201CE1">
        <w:rPr>
          <w:rFonts w:ascii="Times New Roman" w:hAnsi="Times New Roman" w:cs="Times New Roman"/>
          <w:sz w:val="28"/>
          <w:szCs w:val="28"/>
        </w:rPr>
        <w:t>UI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01CE1">
        <w:rPr>
          <w:rFonts w:ascii="Times New Roman" w:hAnsi="Times New Roman" w:cs="Times New Roman"/>
          <w:sz w:val="28"/>
          <w:szCs w:val="28"/>
        </w:rPr>
        <w:t>Jetpack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1CE1">
        <w:rPr>
          <w:rFonts w:ascii="Times New Roman" w:hAnsi="Times New Roman" w:cs="Times New Roman"/>
          <w:sz w:val="28"/>
          <w:szCs w:val="28"/>
        </w:rPr>
        <w:t>Compose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Фоновые задачи: </w:t>
      </w:r>
      <w:proofErr w:type="spellStart"/>
      <w:r w:rsidRPr="00201CE1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Хранение данных: </w:t>
      </w:r>
      <w:proofErr w:type="spellStart"/>
      <w:r w:rsidRPr="00201CE1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1CE1">
        <w:rPr>
          <w:rFonts w:ascii="Times New Roman" w:hAnsi="Times New Roman" w:cs="Times New Roman"/>
          <w:sz w:val="28"/>
          <w:szCs w:val="28"/>
        </w:rPr>
        <w:t>Room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Контроль версий: </w:t>
      </w:r>
      <w:r w:rsidRPr="00201CE1">
        <w:rPr>
          <w:rFonts w:ascii="Times New Roman" w:hAnsi="Times New Roman" w:cs="Times New Roman"/>
          <w:sz w:val="28"/>
          <w:szCs w:val="28"/>
        </w:rPr>
        <w:t>GitHub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Прототипирование: </w:t>
      </w:r>
      <w:r w:rsidRPr="00201CE1">
        <w:rPr>
          <w:rFonts w:ascii="Times New Roman" w:hAnsi="Times New Roman" w:cs="Times New Roman"/>
          <w:sz w:val="28"/>
          <w:szCs w:val="28"/>
        </w:rPr>
        <w:t>Figma</w:t>
      </w:r>
    </w:p>
    <w:p w14:paraId="4FF49CC0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4. Архитектура и данные</w:t>
      </w:r>
    </w:p>
    <w:p w14:paraId="762E4884" w14:textId="77777777" w:rsidR="00F24D8F" w:rsidRPr="00201CE1" w:rsidRDefault="00000000">
      <w:pPr>
        <w:pStyle w:val="3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4.1. Архитектура</w:t>
      </w:r>
    </w:p>
    <w:p w14:paraId="68A0D6D4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Мобильное приложение (</w:t>
      </w:r>
      <w:r w:rsidRPr="00201CE1">
        <w:rPr>
          <w:rFonts w:ascii="Times New Roman" w:hAnsi="Times New Roman" w:cs="Times New Roman"/>
          <w:sz w:val="28"/>
          <w:szCs w:val="28"/>
        </w:rPr>
        <w:t>Kotlin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1CE1">
        <w:rPr>
          <w:rFonts w:ascii="Times New Roman" w:hAnsi="Times New Roman" w:cs="Times New Roman"/>
          <w:sz w:val="28"/>
          <w:szCs w:val="28"/>
        </w:rPr>
        <w:t>Jetpack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1CE1">
        <w:rPr>
          <w:rFonts w:ascii="Times New Roman" w:hAnsi="Times New Roman" w:cs="Times New Roman"/>
          <w:sz w:val="28"/>
          <w:szCs w:val="28"/>
        </w:rPr>
        <w:t>Compose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↔ Локальное хранилище (</w:t>
      </w:r>
      <w:r w:rsidRPr="00201CE1">
        <w:rPr>
          <w:rFonts w:ascii="Times New Roman" w:hAnsi="Times New Roman" w:cs="Times New Roman"/>
          <w:sz w:val="28"/>
          <w:szCs w:val="28"/>
        </w:rPr>
        <w:t>Room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01CE1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↔ </w:t>
      </w:r>
      <w:proofErr w:type="spellStart"/>
      <w:r w:rsidRPr="00201CE1">
        <w:rPr>
          <w:rFonts w:ascii="Times New Roman" w:hAnsi="Times New Roman" w:cs="Times New Roman"/>
          <w:sz w:val="28"/>
          <w:szCs w:val="28"/>
        </w:rPr>
        <w:t>WorkManager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(уведомления и напоминания).</w:t>
      </w:r>
    </w:p>
    <w:p w14:paraId="7D5E6BFD" w14:textId="77777777" w:rsidR="00F24D8F" w:rsidRPr="00201CE1" w:rsidRDefault="00000000">
      <w:pPr>
        <w:pStyle w:val="31"/>
        <w:rPr>
          <w:rFonts w:ascii="Times New Roman" w:hAnsi="Times New Roman" w:cs="Times New Roman"/>
          <w:sz w:val="28"/>
          <w:szCs w:val="28"/>
        </w:rPr>
      </w:pPr>
      <w:r w:rsidRPr="00201CE1">
        <w:rPr>
          <w:rFonts w:ascii="Times New Roman" w:hAnsi="Times New Roman" w:cs="Times New Roman"/>
          <w:sz w:val="28"/>
          <w:szCs w:val="28"/>
        </w:rPr>
        <w:t>4.2. Структура БД (Room)</w:t>
      </w:r>
    </w:p>
    <w:p w14:paraId="2A61B51C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</w:rPr>
      </w:pPr>
      <w:r w:rsidRPr="00201CE1">
        <w:rPr>
          <w:rFonts w:ascii="Times New Roman" w:hAnsi="Times New Roman" w:cs="Times New Roman"/>
          <w:sz w:val="28"/>
          <w:szCs w:val="28"/>
        </w:rPr>
        <w:t xml:space="preserve">- usersettings: </w:t>
      </w:r>
      <w:proofErr w:type="gramStart"/>
      <w:r w:rsidRPr="00201CE1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201CE1">
        <w:rPr>
          <w:rFonts w:ascii="Times New Roman" w:hAnsi="Times New Roman" w:cs="Times New Roman"/>
          <w:sz w:val="28"/>
          <w:szCs w:val="28"/>
        </w:rPr>
        <w:t xml:space="preserve">, startDate, theme, </w:t>
      </w:r>
      <w:proofErr w:type="gramStart"/>
      <w:r w:rsidRPr="00201CE1">
        <w:rPr>
          <w:rFonts w:ascii="Times New Roman" w:hAnsi="Times New Roman" w:cs="Times New Roman"/>
          <w:sz w:val="28"/>
          <w:szCs w:val="28"/>
        </w:rPr>
        <w:t>notificationStyle }</w:t>
      </w:r>
      <w:proofErr w:type="gramEnd"/>
      <w:r w:rsidRPr="00201CE1">
        <w:rPr>
          <w:rFonts w:ascii="Times New Roman" w:hAnsi="Times New Roman" w:cs="Times New Roman"/>
          <w:sz w:val="28"/>
          <w:szCs w:val="28"/>
        </w:rPr>
        <w:br/>
        <w:t xml:space="preserve">- events: </w:t>
      </w:r>
      <w:proofErr w:type="gramStart"/>
      <w:r w:rsidRPr="00201CE1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201CE1">
        <w:rPr>
          <w:rFonts w:ascii="Times New Roman" w:hAnsi="Times New Roman" w:cs="Times New Roman"/>
          <w:sz w:val="28"/>
          <w:szCs w:val="28"/>
        </w:rPr>
        <w:t xml:space="preserve">, title, date, photoUri, </w:t>
      </w:r>
      <w:proofErr w:type="gramStart"/>
      <w:r w:rsidRPr="00201CE1">
        <w:rPr>
          <w:rFonts w:ascii="Times New Roman" w:hAnsi="Times New Roman" w:cs="Times New Roman"/>
          <w:sz w:val="28"/>
          <w:szCs w:val="28"/>
        </w:rPr>
        <w:t>description }</w:t>
      </w:r>
      <w:proofErr w:type="gramEnd"/>
      <w:r w:rsidRPr="00201CE1">
        <w:rPr>
          <w:rFonts w:ascii="Times New Roman" w:hAnsi="Times New Roman" w:cs="Times New Roman"/>
          <w:sz w:val="28"/>
          <w:szCs w:val="28"/>
        </w:rPr>
        <w:br/>
        <w:t xml:space="preserve">- photos: </w:t>
      </w:r>
      <w:proofErr w:type="gramStart"/>
      <w:r w:rsidRPr="00201CE1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201CE1">
        <w:rPr>
          <w:rFonts w:ascii="Times New Roman" w:hAnsi="Times New Roman" w:cs="Times New Roman"/>
          <w:sz w:val="28"/>
          <w:szCs w:val="28"/>
        </w:rPr>
        <w:t xml:space="preserve">, eventId, </w:t>
      </w:r>
      <w:proofErr w:type="gramStart"/>
      <w:r w:rsidRPr="00201CE1">
        <w:rPr>
          <w:rFonts w:ascii="Times New Roman" w:hAnsi="Times New Roman" w:cs="Times New Roman"/>
          <w:sz w:val="28"/>
          <w:szCs w:val="28"/>
        </w:rPr>
        <w:t>fileUri }</w:t>
      </w:r>
      <w:proofErr w:type="gramEnd"/>
    </w:p>
    <w:p w14:paraId="016DB1BE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201CE1">
        <w:rPr>
          <w:rFonts w:ascii="Times New Roman" w:hAnsi="Times New Roman" w:cs="Times New Roman"/>
          <w:sz w:val="28"/>
          <w:szCs w:val="28"/>
        </w:rPr>
        <w:t>UI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01CE1">
        <w:rPr>
          <w:rFonts w:ascii="Times New Roman" w:hAnsi="Times New Roman" w:cs="Times New Roman"/>
          <w:sz w:val="28"/>
          <w:szCs w:val="28"/>
        </w:rPr>
        <w:t>UX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: основные экраны</w:t>
      </w:r>
    </w:p>
    <w:p w14:paraId="68486CD6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- Экран приветствия / Настройка — выбор даты начала отношений.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Главный экран / Виджет — счётчик дней вместе, ближайшие события.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Календарь событий — даты с фото/подписями.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Экран настройки — темы, стиль уведомлений, добавление фотографий.</w:t>
      </w:r>
    </w:p>
    <w:p w14:paraId="3D842B08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6. Тестирование</w:t>
      </w:r>
    </w:p>
    <w:p w14:paraId="12739652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01CE1">
        <w:rPr>
          <w:rFonts w:ascii="Times New Roman" w:hAnsi="Times New Roman" w:cs="Times New Roman"/>
          <w:sz w:val="28"/>
          <w:szCs w:val="28"/>
        </w:rPr>
        <w:t>Unit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-тесты для подсчёта дней и уведомлений.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Интеграционные сценарии: «добавить дату → получить уведомление».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Тестирование на реальных </w:t>
      </w:r>
      <w:r w:rsidRPr="00201CE1">
        <w:rPr>
          <w:rFonts w:ascii="Times New Roman" w:hAnsi="Times New Roman" w:cs="Times New Roman"/>
          <w:sz w:val="28"/>
          <w:szCs w:val="28"/>
        </w:rPr>
        <w:t>Android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-устройствах (8.0+).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Регрессионное тестирование перед релизом.</w:t>
      </w:r>
    </w:p>
    <w:p w14:paraId="775A750B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7. Релиз</w:t>
      </w:r>
    </w:p>
    <w:p w14:paraId="64491C1B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- Репозиторий: </w:t>
      </w:r>
      <w:r w:rsidRPr="00201CE1">
        <w:rPr>
          <w:rFonts w:ascii="Times New Roman" w:hAnsi="Times New Roman" w:cs="Times New Roman"/>
          <w:sz w:val="28"/>
          <w:szCs w:val="28"/>
        </w:rPr>
        <w:t>GitHub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(веточная модель).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201CE1">
        <w:rPr>
          <w:rFonts w:ascii="Times New Roman" w:hAnsi="Times New Roman" w:cs="Times New Roman"/>
          <w:sz w:val="28"/>
          <w:szCs w:val="28"/>
        </w:rPr>
        <w:t>CI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01CE1">
        <w:rPr>
          <w:rFonts w:ascii="Times New Roman" w:hAnsi="Times New Roman" w:cs="Times New Roman"/>
          <w:sz w:val="28"/>
          <w:szCs w:val="28"/>
        </w:rPr>
        <w:t>CD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01CE1">
        <w:rPr>
          <w:rFonts w:ascii="Times New Roman" w:hAnsi="Times New Roman" w:cs="Times New Roman"/>
          <w:sz w:val="28"/>
          <w:szCs w:val="28"/>
        </w:rPr>
        <w:t>GitHub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1CE1">
        <w:rPr>
          <w:rFonts w:ascii="Times New Roman" w:hAnsi="Times New Roman" w:cs="Times New Roman"/>
          <w:sz w:val="28"/>
          <w:szCs w:val="28"/>
        </w:rPr>
        <w:t>Actions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(сборка </w:t>
      </w:r>
      <w:r w:rsidRPr="00201CE1">
        <w:rPr>
          <w:rFonts w:ascii="Times New Roman" w:hAnsi="Times New Roman" w:cs="Times New Roman"/>
          <w:sz w:val="28"/>
          <w:szCs w:val="28"/>
        </w:rPr>
        <w:t>APK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, тесты).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Дистрибуция: </w:t>
      </w:r>
      <w:r w:rsidRPr="00201CE1">
        <w:rPr>
          <w:rFonts w:ascii="Times New Roman" w:hAnsi="Times New Roman" w:cs="Times New Roman"/>
          <w:sz w:val="28"/>
          <w:szCs w:val="28"/>
        </w:rPr>
        <w:t>Google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1CE1">
        <w:rPr>
          <w:rFonts w:ascii="Times New Roman" w:hAnsi="Times New Roman" w:cs="Times New Roman"/>
          <w:sz w:val="28"/>
          <w:szCs w:val="28"/>
        </w:rPr>
        <w:t>Play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201CE1">
        <w:rPr>
          <w:rFonts w:ascii="Times New Roman" w:hAnsi="Times New Roman" w:cs="Times New Roman"/>
          <w:sz w:val="28"/>
          <w:szCs w:val="28"/>
        </w:rPr>
        <w:t>RuStore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C8346A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8. План разработки (</w:t>
      </w:r>
      <w:r w:rsidRPr="00201CE1">
        <w:rPr>
          <w:rFonts w:ascii="Times New Roman" w:hAnsi="Times New Roman" w:cs="Times New Roman"/>
          <w:sz w:val="28"/>
          <w:szCs w:val="28"/>
        </w:rPr>
        <w:t>MVP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8FA2F9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- Этап 1. Подсчёт дней и базовый экран (1 неделя).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Этап 2. Уведомления и интеграция с экраном блокировки (1–2 недели).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Этап 3. Календарь и пользовательские фото (2 недели).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Этап 4. Тестирование, баг-фиксы, релиз (1 неделя).</w:t>
      </w:r>
    </w:p>
    <w:p w14:paraId="2B6BE37B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9. Уникальные функции проекта</w:t>
      </w:r>
    </w:p>
    <w:p w14:paraId="6502A1ED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- Полная приватность: все данные только на устройстве.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Персонализация: фото, подписи, стили уведомлений.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Простота: минимум действий для настройки и использования.</w:t>
      </w:r>
    </w:p>
    <w:p w14:paraId="310ADC70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10. Безопасность и приватность</w:t>
      </w:r>
    </w:p>
    <w:p w14:paraId="08B77847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t>- Все данные хранятся локально.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Минимальные разрешения (доступ к фото при необходимости).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Отсутствие передачи данных в интернет.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- Возможность удаления всех данных при деинсталляции.</w:t>
      </w:r>
    </w:p>
    <w:p w14:paraId="018DE921" w14:textId="77777777" w:rsidR="00F24D8F" w:rsidRPr="00201CE1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11. </w:t>
      </w:r>
      <w:proofErr w:type="spellStart"/>
      <w:r w:rsidRPr="00201CE1">
        <w:rPr>
          <w:rFonts w:ascii="Times New Roman" w:hAnsi="Times New Roman" w:cs="Times New Roman"/>
          <w:sz w:val="28"/>
          <w:szCs w:val="28"/>
          <w:lang w:val="ru-RU"/>
        </w:rPr>
        <w:t>Роадмап</w:t>
      </w:r>
      <w:proofErr w:type="spellEnd"/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/ план по дням</w:t>
      </w:r>
    </w:p>
    <w:p w14:paraId="3C354658" w14:textId="77777777" w:rsidR="00F24D8F" w:rsidRPr="00201CE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1CE1">
        <w:rPr>
          <w:rFonts w:ascii="Times New Roman" w:hAnsi="Times New Roman" w:cs="Times New Roman"/>
          <w:sz w:val="28"/>
          <w:szCs w:val="28"/>
        </w:rPr>
        <w:t>Sprint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0 — Подготовка (16–21 сентября 2025)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1CE1">
        <w:rPr>
          <w:rFonts w:ascii="Times New Roman" w:hAnsi="Times New Roman" w:cs="Times New Roman"/>
          <w:sz w:val="28"/>
          <w:szCs w:val="28"/>
        </w:rPr>
        <w:t>Sprint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1 — Базовый функционал: подсчёт дней, главный экран (22 сентября – 5 октября 2025)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1CE1">
        <w:rPr>
          <w:rFonts w:ascii="Times New Roman" w:hAnsi="Times New Roman" w:cs="Times New Roman"/>
          <w:sz w:val="28"/>
          <w:szCs w:val="28"/>
        </w:rPr>
        <w:t>Sprint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2 — Уведомления, календарь, фото (6 – 19 октября 2025)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1CE1">
        <w:rPr>
          <w:rFonts w:ascii="Times New Roman" w:hAnsi="Times New Roman" w:cs="Times New Roman"/>
          <w:sz w:val="28"/>
          <w:szCs w:val="28"/>
        </w:rPr>
        <w:t>Sprint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3 — </w:t>
      </w:r>
      <w:r w:rsidRPr="00201CE1">
        <w:rPr>
          <w:rFonts w:ascii="Times New Roman" w:hAnsi="Times New Roman" w:cs="Times New Roman"/>
          <w:sz w:val="28"/>
          <w:szCs w:val="28"/>
        </w:rPr>
        <w:t>UI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01CE1">
        <w:rPr>
          <w:rFonts w:ascii="Times New Roman" w:hAnsi="Times New Roman" w:cs="Times New Roman"/>
          <w:sz w:val="28"/>
          <w:szCs w:val="28"/>
        </w:rPr>
        <w:t>UX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улучшения, тестирование (20 октября – 2 ноября 2025)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1CE1">
        <w:rPr>
          <w:rFonts w:ascii="Times New Roman" w:hAnsi="Times New Roman" w:cs="Times New Roman"/>
          <w:sz w:val="28"/>
          <w:szCs w:val="28"/>
        </w:rPr>
        <w:t>Sprint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t xml:space="preserve"> 4 — Финальные фиксы, релиз (3 – 16 ноября 2025)</w:t>
      </w:r>
      <w:r w:rsidRPr="00201CE1">
        <w:rPr>
          <w:rFonts w:ascii="Times New Roman" w:hAnsi="Times New Roman" w:cs="Times New Roman"/>
          <w:sz w:val="28"/>
          <w:szCs w:val="28"/>
          <w:lang w:val="ru-RU"/>
        </w:rPr>
        <w:br/>
        <w:t>Сдача: 17.11.2025</w:t>
      </w:r>
    </w:p>
    <w:sectPr w:rsidR="00F24D8F" w:rsidRPr="00201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981433">
    <w:abstractNumId w:val="8"/>
  </w:num>
  <w:num w:numId="2" w16cid:durableId="392313925">
    <w:abstractNumId w:val="6"/>
  </w:num>
  <w:num w:numId="3" w16cid:durableId="470366042">
    <w:abstractNumId w:val="5"/>
  </w:num>
  <w:num w:numId="4" w16cid:durableId="406995967">
    <w:abstractNumId w:val="4"/>
  </w:num>
  <w:num w:numId="5" w16cid:durableId="376710764">
    <w:abstractNumId w:val="7"/>
  </w:num>
  <w:num w:numId="6" w16cid:durableId="1947535362">
    <w:abstractNumId w:val="3"/>
  </w:num>
  <w:num w:numId="7" w16cid:durableId="1637106612">
    <w:abstractNumId w:val="2"/>
  </w:num>
  <w:num w:numId="8" w16cid:durableId="512645873">
    <w:abstractNumId w:val="1"/>
  </w:num>
  <w:num w:numId="9" w16cid:durableId="109274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8DC"/>
    <w:rsid w:val="0015074B"/>
    <w:rsid w:val="00184FBA"/>
    <w:rsid w:val="00201CE1"/>
    <w:rsid w:val="0029639D"/>
    <w:rsid w:val="002F162C"/>
    <w:rsid w:val="00326F90"/>
    <w:rsid w:val="00972B39"/>
    <w:rsid w:val="00AA1D8D"/>
    <w:rsid w:val="00B47730"/>
    <w:rsid w:val="00CB0664"/>
    <w:rsid w:val="00DE25D5"/>
    <w:rsid w:val="00F24D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2FED3"/>
  <w14:defaultImageDpi w14:val="300"/>
  <w15:docId w15:val="{5470903C-D00C-45BE-86C7-9544A626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Михайлов</dc:creator>
  <cp:keywords/>
  <dc:description/>
  <cp:lastModifiedBy>Павел Михайлов</cp:lastModifiedBy>
  <cp:revision>6</cp:revision>
  <dcterms:created xsi:type="dcterms:W3CDTF">2025-09-20T17:13:00Z</dcterms:created>
  <dcterms:modified xsi:type="dcterms:W3CDTF">2025-09-20T23:04:00Z</dcterms:modified>
  <cp:category/>
</cp:coreProperties>
</file>